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5A78C" w14:textId="7FE24940" w:rsidR="00482CD5" w:rsidRDefault="00052E15" w:rsidP="00052E15">
      <w:r>
        <w:t xml:space="preserve">BẢNG PHÂN CÔNG CÔNG VIỆC </w:t>
      </w:r>
      <w:r w:rsidRPr="00FF51BE">
        <w:rPr>
          <w:color w:val="FF0000"/>
        </w:rPr>
        <w:t>DEADLINE01</w:t>
      </w:r>
      <w:r>
        <w:t xml:space="preserve"> (22/04/2025 – 29/04/2025)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843"/>
        <w:gridCol w:w="3673"/>
      </w:tblGrid>
      <w:tr w:rsidR="00052E15" w14:paraId="095CA342" w14:textId="77777777" w:rsidTr="00586B8F">
        <w:tc>
          <w:tcPr>
            <w:tcW w:w="846" w:type="dxa"/>
            <w:shd w:val="clear" w:color="auto" w:fill="4BACC6" w:themeFill="accent5"/>
          </w:tcPr>
          <w:p w14:paraId="4984C5C6" w14:textId="1B12A0E1" w:rsidR="00052E15" w:rsidRDefault="00052E15" w:rsidP="00982809">
            <w:pPr>
              <w:jc w:val="center"/>
            </w:pPr>
            <w:r>
              <w:t>STT</w:t>
            </w:r>
          </w:p>
        </w:tc>
        <w:tc>
          <w:tcPr>
            <w:tcW w:w="2268" w:type="dxa"/>
            <w:shd w:val="clear" w:color="auto" w:fill="4BACC6" w:themeFill="accent5"/>
          </w:tcPr>
          <w:p w14:paraId="05A421C9" w14:textId="2733767E" w:rsidR="00052E15" w:rsidRDefault="00052E15" w:rsidP="00982809">
            <w:pPr>
              <w:jc w:val="center"/>
            </w:pPr>
            <w:r>
              <w:t>Họ và tên</w:t>
            </w:r>
          </w:p>
        </w:tc>
        <w:tc>
          <w:tcPr>
            <w:tcW w:w="1843" w:type="dxa"/>
            <w:shd w:val="clear" w:color="auto" w:fill="4BACC6" w:themeFill="accent5"/>
          </w:tcPr>
          <w:p w14:paraId="04B0E23B" w14:textId="048883E7" w:rsidR="00052E15" w:rsidRDefault="004021C6" w:rsidP="00982809">
            <w:pPr>
              <w:jc w:val="center"/>
            </w:pPr>
            <w:r>
              <w:t>Vị trí</w:t>
            </w:r>
          </w:p>
        </w:tc>
        <w:tc>
          <w:tcPr>
            <w:tcW w:w="3673" w:type="dxa"/>
            <w:shd w:val="clear" w:color="auto" w:fill="4BACC6" w:themeFill="accent5"/>
          </w:tcPr>
          <w:p w14:paraId="10E3AC7B" w14:textId="4A2E1CE7" w:rsidR="00052E15" w:rsidRDefault="004021C6" w:rsidP="00982809">
            <w:pPr>
              <w:jc w:val="center"/>
            </w:pPr>
            <w:r>
              <w:t>Công việc</w:t>
            </w:r>
          </w:p>
        </w:tc>
      </w:tr>
      <w:tr w:rsidR="00052E15" w14:paraId="3048429A" w14:textId="77777777" w:rsidTr="004021C6">
        <w:tc>
          <w:tcPr>
            <w:tcW w:w="846" w:type="dxa"/>
          </w:tcPr>
          <w:p w14:paraId="41EFD3C6" w14:textId="34B2A1FE" w:rsidR="00052E15" w:rsidRDefault="00052E15" w:rsidP="00982809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289C20A2" w14:textId="098ACDB0" w:rsidR="00052E15" w:rsidRDefault="00052E15" w:rsidP="00982809">
            <w:pPr>
              <w:jc w:val="center"/>
            </w:pPr>
            <w:r>
              <w:t>Hồ Quốc Việt</w:t>
            </w:r>
            <w:r w:rsidR="004021C6">
              <w:t xml:space="preserve"> (leader)</w:t>
            </w:r>
          </w:p>
        </w:tc>
        <w:tc>
          <w:tcPr>
            <w:tcW w:w="1843" w:type="dxa"/>
          </w:tcPr>
          <w:p w14:paraId="089CA831" w14:textId="312A5F55" w:rsidR="00052E15" w:rsidRDefault="004021C6" w:rsidP="00982809">
            <w:pPr>
              <w:jc w:val="center"/>
            </w:pPr>
            <w:r>
              <w:t>Project Manager</w:t>
            </w:r>
          </w:p>
        </w:tc>
        <w:tc>
          <w:tcPr>
            <w:tcW w:w="3673" w:type="dxa"/>
          </w:tcPr>
          <w:p w14:paraId="1263816A" w14:textId="75E88C4D" w:rsidR="00982809" w:rsidRDefault="00982809" w:rsidP="00982809">
            <w:pPr>
              <w:jc w:val="center"/>
            </w:pPr>
            <w:r>
              <w:t>Thiết kế Cơ sở dữ liệu.</w:t>
            </w:r>
          </w:p>
          <w:p w14:paraId="4F7F91AE" w14:textId="20EB68BF" w:rsidR="00982809" w:rsidRDefault="00982809" w:rsidP="00982809">
            <w:pPr>
              <w:jc w:val="center"/>
            </w:pPr>
            <w:r>
              <w:t>Thiết kế sườn dự án (Frontend &amp; Backend)</w:t>
            </w:r>
          </w:p>
          <w:p w14:paraId="7CED2242" w14:textId="55860B11" w:rsidR="00982809" w:rsidRDefault="00B9225A" w:rsidP="00982809">
            <w:pPr>
              <w:jc w:val="center"/>
            </w:pPr>
            <w:r>
              <w:t>Xây dựng các chức năng Đăng nhập, Đăng ký, Đăng xuất,</w:t>
            </w:r>
          </w:p>
        </w:tc>
      </w:tr>
      <w:tr w:rsidR="00052E15" w14:paraId="4BFE67CF" w14:textId="77777777" w:rsidTr="004021C6">
        <w:tc>
          <w:tcPr>
            <w:tcW w:w="846" w:type="dxa"/>
          </w:tcPr>
          <w:p w14:paraId="5F2FD4E7" w14:textId="43FD6756" w:rsidR="00052E15" w:rsidRDefault="00052E15" w:rsidP="00982809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49077C48" w14:textId="5EEEECDD" w:rsidR="00052E15" w:rsidRDefault="00052E15" w:rsidP="00982809">
            <w:pPr>
              <w:jc w:val="center"/>
            </w:pPr>
            <w:r>
              <w:t>Nguyễn Hồng Vy</w:t>
            </w:r>
          </w:p>
        </w:tc>
        <w:tc>
          <w:tcPr>
            <w:tcW w:w="1843" w:type="dxa"/>
          </w:tcPr>
          <w:p w14:paraId="3F37B23E" w14:textId="557EAE75" w:rsidR="00052E15" w:rsidRDefault="004021C6" w:rsidP="00982809">
            <w:pPr>
              <w:jc w:val="center"/>
            </w:pPr>
            <w:r>
              <w:t>Developer</w:t>
            </w:r>
          </w:p>
        </w:tc>
        <w:tc>
          <w:tcPr>
            <w:tcW w:w="3673" w:type="dxa"/>
          </w:tcPr>
          <w:p w14:paraId="56BDD76D" w14:textId="7AF90F97" w:rsidR="00052E15" w:rsidRDefault="00B9225A" w:rsidP="00982809">
            <w:pPr>
              <w:jc w:val="center"/>
            </w:pPr>
            <w:r>
              <w:t xml:space="preserve">Xây dựng các chức năng Hiển thị thông tin </w:t>
            </w:r>
            <w:r w:rsidR="002679E1">
              <w:t>chi tiết người dùng, Cập nhật thông tin chi tiết người dùng</w:t>
            </w:r>
          </w:p>
        </w:tc>
      </w:tr>
      <w:tr w:rsidR="002679E1" w14:paraId="496DFBE8" w14:textId="77777777" w:rsidTr="004021C6">
        <w:tc>
          <w:tcPr>
            <w:tcW w:w="846" w:type="dxa"/>
          </w:tcPr>
          <w:p w14:paraId="79E149A9" w14:textId="6B7234D1" w:rsidR="002679E1" w:rsidRDefault="002679E1" w:rsidP="00982809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52D3D3F3" w14:textId="7035EBAB" w:rsidR="002679E1" w:rsidRDefault="002679E1" w:rsidP="00982809">
            <w:pPr>
              <w:jc w:val="center"/>
            </w:pPr>
            <w:r>
              <w:t>Lê Văn Thành Long</w:t>
            </w:r>
          </w:p>
        </w:tc>
        <w:tc>
          <w:tcPr>
            <w:tcW w:w="1843" w:type="dxa"/>
          </w:tcPr>
          <w:p w14:paraId="2376FF59" w14:textId="08250859" w:rsidR="002679E1" w:rsidRDefault="002679E1" w:rsidP="00982809">
            <w:pPr>
              <w:jc w:val="center"/>
            </w:pPr>
            <w:r>
              <w:t>Developer</w:t>
            </w:r>
          </w:p>
        </w:tc>
        <w:tc>
          <w:tcPr>
            <w:tcW w:w="3673" w:type="dxa"/>
          </w:tcPr>
          <w:p w14:paraId="272ECCA7" w14:textId="0171D36B" w:rsidR="002679E1" w:rsidRDefault="002679E1" w:rsidP="00982809">
            <w:pPr>
              <w:jc w:val="center"/>
            </w:pPr>
            <w:r>
              <w:t xml:space="preserve">Xây dựng các chức năng Hiển thị thông tin </w:t>
            </w:r>
            <w:r>
              <w:t>hồ sơ sinh viên</w:t>
            </w:r>
            <w:r>
              <w:t xml:space="preserve">, Cập nhật thông tin </w:t>
            </w:r>
            <w:r>
              <w:t>hồ sơ sinh viên.</w:t>
            </w:r>
          </w:p>
        </w:tc>
      </w:tr>
      <w:tr w:rsidR="002679E1" w14:paraId="7CC81A1A" w14:textId="77777777" w:rsidTr="004021C6">
        <w:tc>
          <w:tcPr>
            <w:tcW w:w="846" w:type="dxa"/>
          </w:tcPr>
          <w:p w14:paraId="1B65D9F0" w14:textId="17612951" w:rsidR="002679E1" w:rsidRDefault="002679E1" w:rsidP="00982809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2D6679D2" w14:textId="6CCC7258" w:rsidR="002679E1" w:rsidRDefault="002679E1" w:rsidP="00982809">
            <w:pPr>
              <w:jc w:val="center"/>
            </w:pPr>
            <w:r>
              <w:t>Nguyễn Phi Hùng</w:t>
            </w:r>
          </w:p>
        </w:tc>
        <w:tc>
          <w:tcPr>
            <w:tcW w:w="1843" w:type="dxa"/>
          </w:tcPr>
          <w:p w14:paraId="4F5C3884" w14:textId="0FBDEB24" w:rsidR="002679E1" w:rsidRDefault="002679E1" w:rsidP="00982809">
            <w:pPr>
              <w:jc w:val="center"/>
            </w:pPr>
            <w:r>
              <w:t>Developer</w:t>
            </w:r>
          </w:p>
        </w:tc>
        <w:tc>
          <w:tcPr>
            <w:tcW w:w="3673" w:type="dxa"/>
          </w:tcPr>
          <w:p w14:paraId="1FF107E2" w14:textId="41297027" w:rsidR="002679E1" w:rsidRDefault="002679E1" w:rsidP="00982809">
            <w:pPr>
              <w:jc w:val="center"/>
            </w:pPr>
            <w:r>
              <w:t xml:space="preserve">Xây dựng các chức năng Hiển thị thông tin hồ sơ </w:t>
            </w:r>
            <w:r>
              <w:t>nhà tuyển dụng,</w:t>
            </w:r>
            <w:r>
              <w:t xml:space="preserve"> Cập nhật thông tin hồ sơ </w:t>
            </w:r>
            <w:r>
              <w:t>nhà tuyển dụng.</w:t>
            </w:r>
          </w:p>
        </w:tc>
      </w:tr>
    </w:tbl>
    <w:p w14:paraId="3E4A28EC" w14:textId="77777777" w:rsidR="00052E15" w:rsidRDefault="00052E15" w:rsidP="00052E15"/>
    <w:p w14:paraId="5195A8FB" w14:textId="77777777" w:rsidR="00DD67C6" w:rsidRPr="00DD67C6" w:rsidRDefault="00DD67C6" w:rsidP="00DD67C6">
      <w:r w:rsidRPr="00DD67C6">
        <w:t xml:space="preserve">Khi người dùng đăng nhập vào hệ thống, hệ thống sẽ xác thực và giải mã </w:t>
      </w:r>
      <w:r w:rsidRPr="00DD67C6">
        <w:rPr>
          <w:b/>
          <w:bCs/>
        </w:rPr>
        <w:t>token</w:t>
      </w:r>
      <w:r w:rsidRPr="00DD67C6">
        <w:t xml:space="preserve"> để lấy ra </w:t>
      </w:r>
      <w:r w:rsidRPr="00DD67C6">
        <w:rPr>
          <w:b/>
          <w:bCs/>
        </w:rPr>
        <w:t>ID người dùng</w:t>
      </w:r>
      <w:r w:rsidRPr="00DD67C6">
        <w:t xml:space="preserve"> (userId) và </w:t>
      </w:r>
      <w:r w:rsidRPr="00DD67C6">
        <w:rPr>
          <w:b/>
          <w:bCs/>
        </w:rPr>
        <w:t>loại người dùng</w:t>
      </w:r>
      <w:r w:rsidRPr="00DD67C6">
        <w:t xml:space="preserve"> (userType).</w:t>
      </w:r>
      <w:r w:rsidRPr="00DD67C6">
        <w:br/>
        <w:t xml:space="preserve">Dựa trên thông tin này, hệ thống sẽ truy vấn và </w:t>
      </w:r>
      <w:r w:rsidRPr="00DD67C6">
        <w:rPr>
          <w:b/>
          <w:bCs/>
        </w:rPr>
        <w:t>chỉ hiển thị dữ liệu liên quan trực tiếp đến người dùng đó</w:t>
      </w:r>
      <w:r w:rsidRPr="00DD67C6">
        <w:t>, đảm bảo tính riêng tư và bảo mật.</w:t>
      </w:r>
    </w:p>
    <w:p w14:paraId="758077FA" w14:textId="77777777" w:rsidR="00DD67C6" w:rsidRPr="00DD67C6" w:rsidRDefault="00DD67C6" w:rsidP="00DD67C6">
      <w:r w:rsidRPr="00DD67C6">
        <w:rPr>
          <w:b/>
          <w:bCs/>
        </w:rPr>
        <w:t>Ví dụ:</w:t>
      </w:r>
    </w:p>
    <w:p w14:paraId="5C87A702" w14:textId="77777777" w:rsidR="00DD67C6" w:rsidRPr="00DD67C6" w:rsidRDefault="00DD67C6" w:rsidP="00DD67C6">
      <w:pPr>
        <w:numPr>
          <w:ilvl w:val="0"/>
          <w:numId w:val="91"/>
        </w:numPr>
      </w:pPr>
      <w:r w:rsidRPr="00DD67C6">
        <w:t xml:space="preserve">Người dùng </w:t>
      </w:r>
      <w:r w:rsidRPr="00DD67C6">
        <w:rPr>
          <w:b/>
          <w:bCs/>
        </w:rPr>
        <w:t>SinhVienA</w:t>
      </w:r>
      <w:r w:rsidRPr="00DD67C6">
        <w:t xml:space="preserve"> đăng nhập thành công.</w:t>
      </w:r>
    </w:p>
    <w:p w14:paraId="5B1ED4DC" w14:textId="77777777" w:rsidR="00DD67C6" w:rsidRPr="00DD67C6" w:rsidRDefault="00DD67C6" w:rsidP="00DD67C6">
      <w:pPr>
        <w:numPr>
          <w:ilvl w:val="0"/>
          <w:numId w:val="91"/>
        </w:numPr>
      </w:pPr>
      <w:r w:rsidRPr="00DD67C6">
        <w:t xml:space="preserve">Hệ thống lấy được userId của </w:t>
      </w:r>
      <w:r w:rsidRPr="00DD67C6">
        <w:rPr>
          <w:b/>
          <w:bCs/>
        </w:rPr>
        <w:t>SinhVienA</w:t>
      </w:r>
      <w:r w:rsidRPr="00DD67C6">
        <w:t xml:space="preserve"> từ </w:t>
      </w:r>
      <w:r w:rsidRPr="00DD67C6">
        <w:rPr>
          <w:b/>
          <w:bCs/>
        </w:rPr>
        <w:t>token</w:t>
      </w:r>
      <w:r w:rsidRPr="00DD67C6">
        <w:t>.</w:t>
      </w:r>
    </w:p>
    <w:p w14:paraId="48D8F3A8" w14:textId="77777777" w:rsidR="00DD67C6" w:rsidRDefault="00DD67C6" w:rsidP="00DD67C6">
      <w:pPr>
        <w:numPr>
          <w:ilvl w:val="0"/>
          <w:numId w:val="91"/>
        </w:numPr>
      </w:pPr>
      <w:r w:rsidRPr="00DD67C6">
        <w:t xml:space="preserve">Từ đó, hệ thống sẽ </w:t>
      </w:r>
      <w:r w:rsidRPr="00DD67C6">
        <w:rPr>
          <w:b/>
          <w:bCs/>
        </w:rPr>
        <w:t>hiển thị toàn bộ dữ liệu</w:t>
      </w:r>
      <w:r w:rsidRPr="00DD67C6">
        <w:t xml:space="preserve"> (thông tin cá nhân, lịch học, điểm số, v.v...) </w:t>
      </w:r>
      <w:r w:rsidRPr="00DD67C6">
        <w:rPr>
          <w:b/>
          <w:bCs/>
        </w:rPr>
        <w:t>chỉ dành riêng cho SinhVienA</w:t>
      </w:r>
      <w:r w:rsidRPr="00DD67C6">
        <w:t>.</w:t>
      </w:r>
    </w:p>
    <w:p w14:paraId="04D2387B" w14:textId="01210ABF" w:rsidR="00DD67C6" w:rsidRDefault="00DD67C6" w:rsidP="00DD67C6">
      <w:pPr>
        <w:numPr>
          <w:ilvl w:val="0"/>
          <w:numId w:val="91"/>
        </w:numPr>
      </w:pPr>
      <w:r>
        <w:t>Ngoài ra userType sẽ quyết định xem sẽ hiển thị các components nào.</w:t>
      </w:r>
    </w:p>
    <w:p w14:paraId="561791D5" w14:textId="77777777" w:rsidR="00DD67C6" w:rsidRPr="00DD67C6" w:rsidRDefault="00DD67C6" w:rsidP="00DD67C6"/>
    <w:p w14:paraId="48244583" w14:textId="32D71E8C" w:rsidR="00DD67C6" w:rsidRDefault="00DD67C6" w:rsidP="00DD67C6">
      <w:r>
        <w:t xml:space="preserve">BẢNG </w:t>
      </w:r>
      <w:r>
        <w:t xml:space="preserve">KẾT QUẢ </w:t>
      </w:r>
      <w:r>
        <w:t xml:space="preserve">CÔNG VIỆC </w:t>
      </w:r>
      <w:r w:rsidRPr="00FF51BE">
        <w:rPr>
          <w:color w:val="FF0000"/>
        </w:rPr>
        <w:t>DEADLINE01</w:t>
      </w:r>
      <w:r>
        <w:t xml:space="preserve"> (22/04/2025 – 29/04/2025)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532"/>
      </w:tblGrid>
      <w:tr w:rsidR="00DD67C6" w14:paraId="4EAB47C4" w14:textId="77777777" w:rsidTr="00586B8F">
        <w:tc>
          <w:tcPr>
            <w:tcW w:w="846" w:type="dxa"/>
            <w:shd w:val="clear" w:color="auto" w:fill="4BACC6" w:themeFill="accent5"/>
          </w:tcPr>
          <w:p w14:paraId="328B9E56" w14:textId="77777777" w:rsidR="00DD67C6" w:rsidRDefault="00DD67C6" w:rsidP="00982809">
            <w:pPr>
              <w:jc w:val="center"/>
            </w:pPr>
            <w:r>
              <w:t>STT</w:t>
            </w:r>
          </w:p>
        </w:tc>
        <w:tc>
          <w:tcPr>
            <w:tcW w:w="2268" w:type="dxa"/>
            <w:shd w:val="clear" w:color="auto" w:fill="4BACC6" w:themeFill="accent5"/>
          </w:tcPr>
          <w:p w14:paraId="31462ABA" w14:textId="77777777" w:rsidR="00DD67C6" w:rsidRDefault="00DD67C6" w:rsidP="00982809">
            <w:pPr>
              <w:jc w:val="center"/>
            </w:pPr>
            <w:r>
              <w:t>Họ và tên</w:t>
            </w:r>
          </w:p>
        </w:tc>
        <w:tc>
          <w:tcPr>
            <w:tcW w:w="1984" w:type="dxa"/>
            <w:shd w:val="clear" w:color="auto" w:fill="4BACC6" w:themeFill="accent5"/>
          </w:tcPr>
          <w:p w14:paraId="6BE1E11B" w14:textId="3D888321" w:rsidR="00DD67C6" w:rsidRDefault="00DD67C6" w:rsidP="00982809">
            <w:pPr>
              <w:jc w:val="center"/>
            </w:pPr>
            <w:r>
              <w:t>Mức độ hoàn thiện</w:t>
            </w:r>
          </w:p>
        </w:tc>
        <w:tc>
          <w:tcPr>
            <w:tcW w:w="3532" w:type="dxa"/>
            <w:shd w:val="clear" w:color="auto" w:fill="4BACC6" w:themeFill="accent5"/>
          </w:tcPr>
          <w:p w14:paraId="5385CA35" w14:textId="7AC53FEF" w:rsidR="00DD67C6" w:rsidRDefault="00DD67C6" w:rsidP="00982809">
            <w:pPr>
              <w:jc w:val="center"/>
            </w:pPr>
            <w:r>
              <w:t>Đánh giá</w:t>
            </w:r>
          </w:p>
        </w:tc>
      </w:tr>
      <w:tr w:rsidR="00DD67C6" w14:paraId="53775EFE" w14:textId="77777777" w:rsidTr="00DD67C6">
        <w:tc>
          <w:tcPr>
            <w:tcW w:w="846" w:type="dxa"/>
          </w:tcPr>
          <w:p w14:paraId="1BED155A" w14:textId="77777777" w:rsidR="00DD67C6" w:rsidRDefault="00DD67C6" w:rsidP="00982809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7158EDCA" w14:textId="77777777" w:rsidR="00DD67C6" w:rsidRDefault="00DD67C6" w:rsidP="00982809">
            <w:pPr>
              <w:jc w:val="center"/>
            </w:pPr>
            <w:r>
              <w:t>Hồ Quốc Việt (leader)</w:t>
            </w:r>
          </w:p>
        </w:tc>
        <w:tc>
          <w:tcPr>
            <w:tcW w:w="1984" w:type="dxa"/>
          </w:tcPr>
          <w:p w14:paraId="7BA76540" w14:textId="066B472F" w:rsidR="00DD67C6" w:rsidRDefault="00982809" w:rsidP="00982809">
            <w:pPr>
              <w:jc w:val="center"/>
            </w:pPr>
            <w:r>
              <w:t>100%</w:t>
            </w:r>
          </w:p>
        </w:tc>
        <w:tc>
          <w:tcPr>
            <w:tcW w:w="3532" w:type="dxa"/>
          </w:tcPr>
          <w:p w14:paraId="5FE446A7" w14:textId="5860194F" w:rsidR="00DD67C6" w:rsidRDefault="00982809" w:rsidP="00982809">
            <w:pPr>
              <w:jc w:val="center"/>
            </w:pPr>
            <w:r w:rsidRPr="00FF51BE">
              <w:rPr>
                <w:color w:val="00B050"/>
              </w:rPr>
              <w:t>True</w:t>
            </w:r>
          </w:p>
        </w:tc>
      </w:tr>
      <w:tr w:rsidR="00DD67C6" w14:paraId="56B49AC6" w14:textId="77777777" w:rsidTr="00DD67C6">
        <w:tc>
          <w:tcPr>
            <w:tcW w:w="846" w:type="dxa"/>
          </w:tcPr>
          <w:p w14:paraId="25840673" w14:textId="77777777" w:rsidR="00DD67C6" w:rsidRDefault="00DD67C6" w:rsidP="00982809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54F82AE4" w14:textId="77777777" w:rsidR="00DD67C6" w:rsidRDefault="00DD67C6" w:rsidP="00982809">
            <w:pPr>
              <w:jc w:val="center"/>
            </w:pPr>
            <w:r>
              <w:t>Nguyễn Hồng Vy</w:t>
            </w:r>
          </w:p>
        </w:tc>
        <w:tc>
          <w:tcPr>
            <w:tcW w:w="1984" w:type="dxa"/>
          </w:tcPr>
          <w:p w14:paraId="4F9240BF" w14:textId="172A6C42" w:rsidR="00DD67C6" w:rsidRDefault="00982809" w:rsidP="00982809">
            <w:pPr>
              <w:jc w:val="center"/>
            </w:pPr>
            <w:r>
              <w:t>0%</w:t>
            </w:r>
          </w:p>
        </w:tc>
        <w:tc>
          <w:tcPr>
            <w:tcW w:w="3532" w:type="dxa"/>
          </w:tcPr>
          <w:p w14:paraId="38CACA03" w14:textId="4EEA793A" w:rsidR="00DD67C6" w:rsidRPr="00FF51BE" w:rsidRDefault="00982809" w:rsidP="00982809">
            <w:pPr>
              <w:jc w:val="center"/>
              <w:rPr>
                <w:color w:val="FF0000"/>
              </w:rPr>
            </w:pPr>
            <w:r w:rsidRPr="00FF51BE">
              <w:rPr>
                <w:color w:val="FF0000"/>
              </w:rPr>
              <w:t>False</w:t>
            </w:r>
          </w:p>
        </w:tc>
      </w:tr>
      <w:tr w:rsidR="00DD67C6" w14:paraId="13686183" w14:textId="77777777" w:rsidTr="00DD67C6">
        <w:tc>
          <w:tcPr>
            <w:tcW w:w="846" w:type="dxa"/>
          </w:tcPr>
          <w:p w14:paraId="69A274EB" w14:textId="77777777" w:rsidR="00DD67C6" w:rsidRDefault="00DD67C6" w:rsidP="00982809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186C5728" w14:textId="77777777" w:rsidR="00DD67C6" w:rsidRDefault="00DD67C6" w:rsidP="00982809">
            <w:pPr>
              <w:jc w:val="center"/>
            </w:pPr>
            <w:r>
              <w:t>Lê Văn Thành Long</w:t>
            </w:r>
          </w:p>
        </w:tc>
        <w:tc>
          <w:tcPr>
            <w:tcW w:w="1984" w:type="dxa"/>
          </w:tcPr>
          <w:p w14:paraId="0F584FB5" w14:textId="649F459A" w:rsidR="00DD67C6" w:rsidRDefault="00982809" w:rsidP="00982809">
            <w:pPr>
              <w:jc w:val="center"/>
            </w:pPr>
            <w:r>
              <w:t>0%</w:t>
            </w:r>
          </w:p>
        </w:tc>
        <w:tc>
          <w:tcPr>
            <w:tcW w:w="3532" w:type="dxa"/>
          </w:tcPr>
          <w:p w14:paraId="49F692BE" w14:textId="7C5A45E9" w:rsidR="00DD67C6" w:rsidRPr="00FF51BE" w:rsidRDefault="00982809" w:rsidP="00982809">
            <w:pPr>
              <w:jc w:val="center"/>
              <w:rPr>
                <w:color w:val="FF0000"/>
              </w:rPr>
            </w:pPr>
            <w:r w:rsidRPr="00FF51BE">
              <w:rPr>
                <w:color w:val="FF0000"/>
              </w:rPr>
              <w:t>False</w:t>
            </w:r>
          </w:p>
        </w:tc>
      </w:tr>
      <w:tr w:rsidR="00DD67C6" w14:paraId="3D2C2D9E" w14:textId="77777777" w:rsidTr="00DD67C6">
        <w:tc>
          <w:tcPr>
            <w:tcW w:w="846" w:type="dxa"/>
          </w:tcPr>
          <w:p w14:paraId="267193F1" w14:textId="77777777" w:rsidR="00DD67C6" w:rsidRDefault="00DD67C6" w:rsidP="00982809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E45449D" w14:textId="77777777" w:rsidR="00DD67C6" w:rsidRDefault="00DD67C6" w:rsidP="00982809">
            <w:pPr>
              <w:jc w:val="center"/>
            </w:pPr>
            <w:r>
              <w:t>Nguyễn Phi Hùng</w:t>
            </w:r>
          </w:p>
        </w:tc>
        <w:tc>
          <w:tcPr>
            <w:tcW w:w="1984" w:type="dxa"/>
          </w:tcPr>
          <w:p w14:paraId="7266207C" w14:textId="60865E1E" w:rsidR="00DD67C6" w:rsidRDefault="00982809" w:rsidP="00982809">
            <w:pPr>
              <w:jc w:val="center"/>
            </w:pPr>
            <w:r>
              <w:t>0%</w:t>
            </w:r>
          </w:p>
        </w:tc>
        <w:tc>
          <w:tcPr>
            <w:tcW w:w="3532" w:type="dxa"/>
          </w:tcPr>
          <w:p w14:paraId="52F93326" w14:textId="2E38E765" w:rsidR="00DD67C6" w:rsidRPr="00FF51BE" w:rsidRDefault="00982809" w:rsidP="00982809">
            <w:pPr>
              <w:jc w:val="center"/>
              <w:rPr>
                <w:color w:val="FF0000"/>
              </w:rPr>
            </w:pPr>
            <w:r w:rsidRPr="00FF51BE">
              <w:rPr>
                <w:color w:val="FF0000"/>
              </w:rPr>
              <w:t>False</w:t>
            </w:r>
          </w:p>
        </w:tc>
      </w:tr>
    </w:tbl>
    <w:p w14:paraId="03BE90EC" w14:textId="72AF7E85" w:rsidR="00E32E1B" w:rsidRPr="00052E15" w:rsidRDefault="00E32E1B" w:rsidP="00DD67C6"/>
    <w:sectPr w:rsidR="00E32E1B" w:rsidRPr="00052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42518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5210"/>
          </v:shape>
        </w:pict>
      </mc:Choice>
      <mc:Fallback>
        <w:drawing>
          <wp:inline distT="0" distB="0" distL="0" distR="0" wp14:anchorId="2765610A" wp14:editId="774880F7">
            <wp:extent cx="142875" cy="142875"/>
            <wp:effectExtent l="0" t="0" r="9525" b="9525"/>
            <wp:docPr id="724396900" name="Picture 1" descr="C:\Users\Viet\AppData\Local\Temp\mso52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25463" name="Picture 705725463" descr="C:\Users\Viet\AppData\Local\Temp\mso521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65739"/>
    <w:multiLevelType w:val="hybridMultilevel"/>
    <w:tmpl w:val="DDD0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427129"/>
    <w:multiLevelType w:val="hybridMultilevel"/>
    <w:tmpl w:val="2190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846FA"/>
    <w:multiLevelType w:val="hybridMultilevel"/>
    <w:tmpl w:val="4324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195C93"/>
    <w:multiLevelType w:val="hybridMultilevel"/>
    <w:tmpl w:val="58AA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0549AF"/>
    <w:multiLevelType w:val="hybridMultilevel"/>
    <w:tmpl w:val="21F65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443FC9"/>
    <w:multiLevelType w:val="hybridMultilevel"/>
    <w:tmpl w:val="855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E60328"/>
    <w:multiLevelType w:val="hybridMultilevel"/>
    <w:tmpl w:val="A338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2A4EE0"/>
    <w:multiLevelType w:val="hybridMultilevel"/>
    <w:tmpl w:val="42EC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F47F25"/>
    <w:multiLevelType w:val="hybridMultilevel"/>
    <w:tmpl w:val="EAF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3F42E2"/>
    <w:multiLevelType w:val="hybridMultilevel"/>
    <w:tmpl w:val="1280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7D21DA"/>
    <w:multiLevelType w:val="hybridMultilevel"/>
    <w:tmpl w:val="E442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AA650C"/>
    <w:multiLevelType w:val="hybridMultilevel"/>
    <w:tmpl w:val="9B7C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6E5A65"/>
    <w:multiLevelType w:val="hybridMultilevel"/>
    <w:tmpl w:val="2EE0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AF01E1"/>
    <w:multiLevelType w:val="hybridMultilevel"/>
    <w:tmpl w:val="9CF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787B03"/>
    <w:multiLevelType w:val="hybridMultilevel"/>
    <w:tmpl w:val="21646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660ADD"/>
    <w:multiLevelType w:val="hybridMultilevel"/>
    <w:tmpl w:val="07D03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C9576D"/>
    <w:multiLevelType w:val="hybridMultilevel"/>
    <w:tmpl w:val="5A68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110A70"/>
    <w:multiLevelType w:val="hybridMultilevel"/>
    <w:tmpl w:val="18CC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60673E"/>
    <w:multiLevelType w:val="hybridMultilevel"/>
    <w:tmpl w:val="159C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247B33"/>
    <w:multiLevelType w:val="hybridMultilevel"/>
    <w:tmpl w:val="3C94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8C0462"/>
    <w:multiLevelType w:val="hybridMultilevel"/>
    <w:tmpl w:val="9098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613578"/>
    <w:multiLevelType w:val="hybridMultilevel"/>
    <w:tmpl w:val="A5B819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E33A79"/>
    <w:multiLevelType w:val="hybridMultilevel"/>
    <w:tmpl w:val="F478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B55121"/>
    <w:multiLevelType w:val="hybridMultilevel"/>
    <w:tmpl w:val="6CDE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612C3A"/>
    <w:multiLevelType w:val="hybridMultilevel"/>
    <w:tmpl w:val="E4B2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7B163E"/>
    <w:multiLevelType w:val="hybridMultilevel"/>
    <w:tmpl w:val="0F6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CA4BC9"/>
    <w:multiLevelType w:val="hybridMultilevel"/>
    <w:tmpl w:val="3B7C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AA374A"/>
    <w:multiLevelType w:val="hybridMultilevel"/>
    <w:tmpl w:val="94E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3C5551"/>
    <w:multiLevelType w:val="hybridMultilevel"/>
    <w:tmpl w:val="3D84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700C40"/>
    <w:multiLevelType w:val="hybridMultilevel"/>
    <w:tmpl w:val="341E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2B0484"/>
    <w:multiLevelType w:val="hybridMultilevel"/>
    <w:tmpl w:val="D1A0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CB6D32"/>
    <w:multiLevelType w:val="hybridMultilevel"/>
    <w:tmpl w:val="D5C2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2E15A6"/>
    <w:multiLevelType w:val="hybridMultilevel"/>
    <w:tmpl w:val="6C96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3A5E13"/>
    <w:multiLevelType w:val="hybridMultilevel"/>
    <w:tmpl w:val="6DC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4D3D55"/>
    <w:multiLevelType w:val="hybridMultilevel"/>
    <w:tmpl w:val="41A8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3A7071"/>
    <w:multiLevelType w:val="hybridMultilevel"/>
    <w:tmpl w:val="E3D8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F5320F"/>
    <w:multiLevelType w:val="hybridMultilevel"/>
    <w:tmpl w:val="2F786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1C7314"/>
    <w:multiLevelType w:val="hybridMultilevel"/>
    <w:tmpl w:val="2746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3C4FB2"/>
    <w:multiLevelType w:val="hybridMultilevel"/>
    <w:tmpl w:val="4742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585AEC"/>
    <w:multiLevelType w:val="hybridMultilevel"/>
    <w:tmpl w:val="D6B2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1C0355"/>
    <w:multiLevelType w:val="hybridMultilevel"/>
    <w:tmpl w:val="1BB0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6AC028A"/>
    <w:multiLevelType w:val="hybridMultilevel"/>
    <w:tmpl w:val="4F8C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7E015CE"/>
    <w:multiLevelType w:val="multilevel"/>
    <w:tmpl w:val="7E74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C97E50"/>
    <w:multiLevelType w:val="hybridMultilevel"/>
    <w:tmpl w:val="2CA4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EE2880"/>
    <w:multiLevelType w:val="hybridMultilevel"/>
    <w:tmpl w:val="EC12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1D106A"/>
    <w:multiLevelType w:val="hybridMultilevel"/>
    <w:tmpl w:val="C99A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F74FA3"/>
    <w:multiLevelType w:val="hybridMultilevel"/>
    <w:tmpl w:val="B83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2A6E4C"/>
    <w:multiLevelType w:val="hybridMultilevel"/>
    <w:tmpl w:val="4B5C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A71187"/>
    <w:multiLevelType w:val="hybridMultilevel"/>
    <w:tmpl w:val="2DE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911523"/>
    <w:multiLevelType w:val="hybridMultilevel"/>
    <w:tmpl w:val="3D4E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27171F1"/>
    <w:multiLevelType w:val="hybridMultilevel"/>
    <w:tmpl w:val="F0EA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AD0FE6"/>
    <w:multiLevelType w:val="hybridMultilevel"/>
    <w:tmpl w:val="5C4C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687AAC"/>
    <w:multiLevelType w:val="hybridMultilevel"/>
    <w:tmpl w:val="DBCC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5E6773"/>
    <w:multiLevelType w:val="hybridMultilevel"/>
    <w:tmpl w:val="073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5171105"/>
    <w:multiLevelType w:val="hybridMultilevel"/>
    <w:tmpl w:val="1CAA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8F130F"/>
    <w:multiLevelType w:val="hybridMultilevel"/>
    <w:tmpl w:val="AC12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2D1EC6"/>
    <w:multiLevelType w:val="hybridMultilevel"/>
    <w:tmpl w:val="B50A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05288F"/>
    <w:multiLevelType w:val="hybridMultilevel"/>
    <w:tmpl w:val="76C86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151AA0"/>
    <w:multiLevelType w:val="hybridMultilevel"/>
    <w:tmpl w:val="5054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AB3C57"/>
    <w:multiLevelType w:val="hybridMultilevel"/>
    <w:tmpl w:val="64C20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3E59B8"/>
    <w:multiLevelType w:val="hybridMultilevel"/>
    <w:tmpl w:val="6116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9D0C7A"/>
    <w:multiLevelType w:val="hybridMultilevel"/>
    <w:tmpl w:val="C0D6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6B0998"/>
    <w:multiLevelType w:val="hybridMultilevel"/>
    <w:tmpl w:val="8E8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9D0B62"/>
    <w:multiLevelType w:val="hybridMultilevel"/>
    <w:tmpl w:val="A4AA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4D66B1"/>
    <w:multiLevelType w:val="hybridMultilevel"/>
    <w:tmpl w:val="C02E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EF26DD"/>
    <w:multiLevelType w:val="hybridMultilevel"/>
    <w:tmpl w:val="4D726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AE75AA"/>
    <w:multiLevelType w:val="hybridMultilevel"/>
    <w:tmpl w:val="97C6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3A0823"/>
    <w:multiLevelType w:val="hybridMultilevel"/>
    <w:tmpl w:val="9DB2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B44CB4"/>
    <w:multiLevelType w:val="hybridMultilevel"/>
    <w:tmpl w:val="4210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CA7AA7"/>
    <w:multiLevelType w:val="hybridMultilevel"/>
    <w:tmpl w:val="59E6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3B60B2"/>
    <w:multiLevelType w:val="hybridMultilevel"/>
    <w:tmpl w:val="C56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4E1D66"/>
    <w:multiLevelType w:val="hybridMultilevel"/>
    <w:tmpl w:val="EC8E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5A7BCC"/>
    <w:multiLevelType w:val="hybridMultilevel"/>
    <w:tmpl w:val="35B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703871"/>
    <w:multiLevelType w:val="hybridMultilevel"/>
    <w:tmpl w:val="E6EE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0037EA"/>
    <w:multiLevelType w:val="hybridMultilevel"/>
    <w:tmpl w:val="B0E6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30D7E61"/>
    <w:multiLevelType w:val="hybridMultilevel"/>
    <w:tmpl w:val="6722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451D38"/>
    <w:multiLevelType w:val="hybridMultilevel"/>
    <w:tmpl w:val="4FCC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5C441C5"/>
    <w:multiLevelType w:val="hybridMultilevel"/>
    <w:tmpl w:val="E722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D820AC"/>
    <w:multiLevelType w:val="hybridMultilevel"/>
    <w:tmpl w:val="2EC4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77463C3"/>
    <w:multiLevelType w:val="hybridMultilevel"/>
    <w:tmpl w:val="0F5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5249E"/>
    <w:multiLevelType w:val="hybridMultilevel"/>
    <w:tmpl w:val="E2B0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165D22"/>
    <w:multiLevelType w:val="hybridMultilevel"/>
    <w:tmpl w:val="6194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707864">
    <w:abstractNumId w:val="8"/>
  </w:num>
  <w:num w:numId="2" w16cid:durableId="1316950938">
    <w:abstractNumId w:val="6"/>
  </w:num>
  <w:num w:numId="3" w16cid:durableId="305016784">
    <w:abstractNumId w:val="5"/>
  </w:num>
  <w:num w:numId="4" w16cid:durableId="1060054190">
    <w:abstractNumId w:val="4"/>
  </w:num>
  <w:num w:numId="5" w16cid:durableId="1757167010">
    <w:abstractNumId w:val="7"/>
  </w:num>
  <w:num w:numId="6" w16cid:durableId="67650569">
    <w:abstractNumId w:val="3"/>
  </w:num>
  <w:num w:numId="7" w16cid:durableId="1165246406">
    <w:abstractNumId w:val="2"/>
  </w:num>
  <w:num w:numId="8" w16cid:durableId="1089617074">
    <w:abstractNumId w:val="1"/>
  </w:num>
  <w:num w:numId="9" w16cid:durableId="971013055">
    <w:abstractNumId w:val="0"/>
  </w:num>
  <w:num w:numId="10" w16cid:durableId="2006325760">
    <w:abstractNumId w:val="37"/>
  </w:num>
  <w:num w:numId="11" w16cid:durableId="1165055445">
    <w:abstractNumId w:val="27"/>
  </w:num>
  <w:num w:numId="12" w16cid:durableId="1084306017">
    <w:abstractNumId w:val="86"/>
  </w:num>
  <w:num w:numId="13" w16cid:durableId="290133594">
    <w:abstractNumId w:val="30"/>
  </w:num>
  <w:num w:numId="14" w16cid:durableId="2078166680">
    <w:abstractNumId w:val="72"/>
  </w:num>
  <w:num w:numId="15" w16cid:durableId="786854044">
    <w:abstractNumId w:val="81"/>
  </w:num>
  <w:num w:numId="16" w16cid:durableId="2051566470">
    <w:abstractNumId w:val="40"/>
  </w:num>
  <w:num w:numId="17" w16cid:durableId="1446998230">
    <w:abstractNumId w:val="17"/>
  </w:num>
  <w:num w:numId="18" w16cid:durableId="1450321345">
    <w:abstractNumId w:val="33"/>
  </w:num>
  <w:num w:numId="19" w16cid:durableId="812451206">
    <w:abstractNumId w:val="16"/>
  </w:num>
  <w:num w:numId="20" w16cid:durableId="330522200">
    <w:abstractNumId w:val="25"/>
  </w:num>
  <w:num w:numId="21" w16cid:durableId="1763407031">
    <w:abstractNumId w:val="78"/>
  </w:num>
  <w:num w:numId="22" w16cid:durableId="1944848369">
    <w:abstractNumId w:val="53"/>
  </w:num>
  <w:num w:numId="23" w16cid:durableId="213978073">
    <w:abstractNumId w:val="52"/>
  </w:num>
  <w:num w:numId="24" w16cid:durableId="1273973506">
    <w:abstractNumId w:val="56"/>
  </w:num>
  <w:num w:numId="25" w16cid:durableId="1430157329">
    <w:abstractNumId w:val="15"/>
  </w:num>
  <w:num w:numId="26" w16cid:durableId="1435246204">
    <w:abstractNumId w:val="31"/>
  </w:num>
  <w:num w:numId="27" w16cid:durableId="1782603623">
    <w:abstractNumId w:val="57"/>
  </w:num>
  <w:num w:numId="28" w16cid:durableId="779181411">
    <w:abstractNumId w:val="71"/>
  </w:num>
  <w:num w:numId="29" w16cid:durableId="2025160025">
    <w:abstractNumId w:val="24"/>
  </w:num>
  <w:num w:numId="30" w16cid:durableId="906651364">
    <w:abstractNumId w:val="19"/>
  </w:num>
  <w:num w:numId="31" w16cid:durableId="613514186">
    <w:abstractNumId w:val="44"/>
  </w:num>
  <w:num w:numId="32" w16cid:durableId="1199272643">
    <w:abstractNumId w:val="79"/>
  </w:num>
  <w:num w:numId="33" w16cid:durableId="830222433">
    <w:abstractNumId w:val="39"/>
  </w:num>
  <w:num w:numId="34" w16cid:durableId="1624921657">
    <w:abstractNumId w:val="90"/>
  </w:num>
  <w:num w:numId="35" w16cid:durableId="1568682484">
    <w:abstractNumId w:val="23"/>
  </w:num>
  <w:num w:numId="36" w16cid:durableId="311296515">
    <w:abstractNumId w:val="67"/>
  </w:num>
  <w:num w:numId="37" w16cid:durableId="2032604957">
    <w:abstractNumId w:val="73"/>
  </w:num>
  <w:num w:numId="38" w16cid:durableId="1317539574">
    <w:abstractNumId w:val="38"/>
  </w:num>
  <w:num w:numId="39" w16cid:durableId="841286902">
    <w:abstractNumId w:val="87"/>
  </w:num>
  <w:num w:numId="40" w16cid:durableId="2085835679">
    <w:abstractNumId w:val="46"/>
  </w:num>
  <w:num w:numId="41" w16cid:durableId="2124300704">
    <w:abstractNumId w:val="62"/>
  </w:num>
  <w:num w:numId="42" w16cid:durableId="1152066745">
    <w:abstractNumId w:val="18"/>
  </w:num>
  <w:num w:numId="43" w16cid:durableId="1625841832">
    <w:abstractNumId w:val="70"/>
  </w:num>
  <w:num w:numId="44" w16cid:durableId="1770664348">
    <w:abstractNumId w:val="66"/>
  </w:num>
  <w:num w:numId="45" w16cid:durableId="1733310114">
    <w:abstractNumId w:val="77"/>
  </w:num>
  <w:num w:numId="46" w16cid:durableId="684670511">
    <w:abstractNumId w:val="50"/>
  </w:num>
  <w:num w:numId="47" w16cid:durableId="1718971798">
    <w:abstractNumId w:val="58"/>
  </w:num>
  <w:num w:numId="48" w16cid:durableId="333842648">
    <w:abstractNumId w:val="83"/>
  </w:num>
  <w:num w:numId="49" w16cid:durableId="1037855819">
    <w:abstractNumId w:val="55"/>
  </w:num>
  <w:num w:numId="50" w16cid:durableId="213322382">
    <w:abstractNumId w:val="35"/>
  </w:num>
  <w:num w:numId="51" w16cid:durableId="1103300226">
    <w:abstractNumId w:val="75"/>
  </w:num>
  <w:num w:numId="52" w16cid:durableId="29687829">
    <w:abstractNumId w:val="64"/>
  </w:num>
  <w:num w:numId="53" w16cid:durableId="324476908">
    <w:abstractNumId w:val="68"/>
  </w:num>
  <w:num w:numId="54" w16cid:durableId="1889027140">
    <w:abstractNumId w:val="29"/>
  </w:num>
  <w:num w:numId="55" w16cid:durableId="2023965830">
    <w:abstractNumId w:val="13"/>
  </w:num>
  <w:num w:numId="56" w16cid:durableId="1088118124">
    <w:abstractNumId w:val="22"/>
  </w:num>
  <w:num w:numId="57" w16cid:durableId="1323895183">
    <w:abstractNumId w:val="60"/>
  </w:num>
  <w:num w:numId="58" w16cid:durableId="1864053454">
    <w:abstractNumId w:val="63"/>
  </w:num>
  <w:num w:numId="59" w16cid:durableId="967668090">
    <w:abstractNumId w:val="36"/>
  </w:num>
  <w:num w:numId="60" w16cid:durableId="907106975">
    <w:abstractNumId w:val="69"/>
  </w:num>
  <w:num w:numId="61" w16cid:durableId="189800654">
    <w:abstractNumId w:val="42"/>
  </w:num>
  <w:num w:numId="62" w16cid:durableId="1865433700">
    <w:abstractNumId w:val="43"/>
  </w:num>
  <w:num w:numId="63" w16cid:durableId="2063140239">
    <w:abstractNumId w:val="74"/>
  </w:num>
  <w:num w:numId="64" w16cid:durableId="1120609880">
    <w:abstractNumId w:val="45"/>
  </w:num>
  <w:num w:numId="65" w16cid:durableId="2135057754">
    <w:abstractNumId w:val="88"/>
  </w:num>
  <w:num w:numId="66" w16cid:durableId="441073863">
    <w:abstractNumId w:val="54"/>
  </w:num>
  <w:num w:numId="67" w16cid:durableId="417291279">
    <w:abstractNumId w:val="89"/>
  </w:num>
  <w:num w:numId="68" w16cid:durableId="1781215395">
    <w:abstractNumId w:val="21"/>
  </w:num>
  <w:num w:numId="69" w16cid:durableId="1215510123">
    <w:abstractNumId w:val="80"/>
  </w:num>
  <w:num w:numId="70" w16cid:durableId="1717241278">
    <w:abstractNumId w:val="11"/>
  </w:num>
  <w:num w:numId="71" w16cid:durableId="1006981261">
    <w:abstractNumId w:val="84"/>
  </w:num>
  <w:num w:numId="72" w16cid:durableId="1087269095">
    <w:abstractNumId w:val="49"/>
  </w:num>
  <w:num w:numId="73" w16cid:durableId="232129874">
    <w:abstractNumId w:val="65"/>
  </w:num>
  <w:num w:numId="74" w16cid:durableId="1840971910">
    <w:abstractNumId w:val="59"/>
  </w:num>
  <w:num w:numId="75" w16cid:durableId="47269219">
    <w:abstractNumId w:val="32"/>
  </w:num>
  <w:num w:numId="76" w16cid:durableId="256669256">
    <w:abstractNumId w:val="14"/>
  </w:num>
  <w:num w:numId="77" w16cid:durableId="110907387">
    <w:abstractNumId w:val="28"/>
  </w:num>
  <w:num w:numId="78" w16cid:durableId="1513839001">
    <w:abstractNumId w:val="9"/>
  </w:num>
  <w:num w:numId="79" w16cid:durableId="1912696133">
    <w:abstractNumId w:val="41"/>
  </w:num>
  <w:num w:numId="80" w16cid:durableId="1901548473">
    <w:abstractNumId w:val="26"/>
  </w:num>
  <w:num w:numId="81" w16cid:durableId="567229841">
    <w:abstractNumId w:val="34"/>
  </w:num>
  <w:num w:numId="82" w16cid:durableId="1453088871">
    <w:abstractNumId w:val="20"/>
  </w:num>
  <w:num w:numId="83" w16cid:durableId="1948386376">
    <w:abstractNumId w:val="76"/>
  </w:num>
  <w:num w:numId="84" w16cid:durableId="2017491234">
    <w:abstractNumId w:val="82"/>
  </w:num>
  <w:num w:numId="85" w16cid:durableId="104084658">
    <w:abstractNumId w:val="47"/>
  </w:num>
  <w:num w:numId="86" w16cid:durableId="1657146439">
    <w:abstractNumId w:val="48"/>
  </w:num>
  <w:num w:numId="87" w16cid:durableId="15423206">
    <w:abstractNumId w:val="85"/>
  </w:num>
  <w:num w:numId="88" w16cid:durableId="222641802">
    <w:abstractNumId w:val="10"/>
  </w:num>
  <w:num w:numId="89" w16cid:durableId="379937434">
    <w:abstractNumId w:val="12"/>
  </w:num>
  <w:num w:numId="90" w16cid:durableId="647974175">
    <w:abstractNumId w:val="61"/>
  </w:num>
  <w:num w:numId="91" w16cid:durableId="12485390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AF2"/>
    <w:rsid w:val="00034616"/>
    <w:rsid w:val="00052E15"/>
    <w:rsid w:val="0006063C"/>
    <w:rsid w:val="000609B3"/>
    <w:rsid w:val="00120F49"/>
    <w:rsid w:val="0015074B"/>
    <w:rsid w:val="00160E3F"/>
    <w:rsid w:val="00172846"/>
    <w:rsid w:val="001F51AA"/>
    <w:rsid w:val="00217F03"/>
    <w:rsid w:val="002679E1"/>
    <w:rsid w:val="00270C63"/>
    <w:rsid w:val="0029639D"/>
    <w:rsid w:val="002C10E2"/>
    <w:rsid w:val="002C7CC2"/>
    <w:rsid w:val="002E1F35"/>
    <w:rsid w:val="002F25A5"/>
    <w:rsid w:val="00317F5A"/>
    <w:rsid w:val="00326F90"/>
    <w:rsid w:val="00373474"/>
    <w:rsid w:val="0039591B"/>
    <w:rsid w:val="003A0854"/>
    <w:rsid w:val="003B712C"/>
    <w:rsid w:val="003D1F49"/>
    <w:rsid w:val="004021C6"/>
    <w:rsid w:val="00416C6F"/>
    <w:rsid w:val="00426739"/>
    <w:rsid w:val="00431C2F"/>
    <w:rsid w:val="004336A9"/>
    <w:rsid w:val="00482CD5"/>
    <w:rsid w:val="004A164B"/>
    <w:rsid w:val="004B5E35"/>
    <w:rsid w:val="00514E31"/>
    <w:rsid w:val="00576823"/>
    <w:rsid w:val="00586B8F"/>
    <w:rsid w:val="005C1403"/>
    <w:rsid w:val="005C50F0"/>
    <w:rsid w:val="005C6637"/>
    <w:rsid w:val="00605D3A"/>
    <w:rsid w:val="00620D81"/>
    <w:rsid w:val="006325D0"/>
    <w:rsid w:val="00670112"/>
    <w:rsid w:val="006769A6"/>
    <w:rsid w:val="00687A07"/>
    <w:rsid w:val="006C34C2"/>
    <w:rsid w:val="00761FC2"/>
    <w:rsid w:val="007657DA"/>
    <w:rsid w:val="00771402"/>
    <w:rsid w:val="0082416C"/>
    <w:rsid w:val="00877193"/>
    <w:rsid w:val="008D346E"/>
    <w:rsid w:val="008F4519"/>
    <w:rsid w:val="00917643"/>
    <w:rsid w:val="009432A2"/>
    <w:rsid w:val="00982809"/>
    <w:rsid w:val="009A219F"/>
    <w:rsid w:val="009D0D7A"/>
    <w:rsid w:val="00A23416"/>
    <w:rsid w:val="00A60EDF"/>
    <w:rsid w:val="00AA1D8D"/>
    <w:rsid w:val="00B279A7"/>
    <w:rsid w:val="00B47730"/>
    <w:rsid w:val="00B84D14"/>
    <w:rsid w:val="00B91ED7"/>
    <w:rsid w:val="00B9225A"/>
    <w:rsid w:val="00BC34D6"/>
    <w:rsid w:val="00C4201A"/>
    <w:rsid w:val="00C51D9B"/>
    <w:rsid w:val="00C65FBF"/>
    <w:rsid w:val="00C9270E"/>
    <w:rsid w:val="00CB0664"/>
    <w:rsid w:val="00CD7205"/>
    <w:rsid w:val="00D5149C"/>
    <w:rsid w:val="00D82246"/>
    <w:rsid w:val="00DD67C6"/>
    <w:rsid w:val="00DF6213"/>
    <w:rsid w:val="00E00A70"/>
    <w:rsid w:val="00E32E1B"/>
    <w:rsid w:val="00EA48D6"/>
    <w:rsid w:val="00ED6060"/>
    <w:rsid w:val="00EE6613"/>
    <w:rsid w:val="00F62D11"/>
    <w:rsid w:val="00FA2DA2"/>
    <w:rsid w:val="00FC07EB"/>
    <w:rsid w:val="00FC693F"/>
    <w:rsid w:val="00FF28EE"/>
    <w:rsid w:val="00FF51BE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39E79"/>
  <w14:defaultImageDpi w14:val="300"/>
  <w15:docId w15:val="{C4BA1D7E-B361-49A1-BFFC-449B335D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07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7E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F03"/>
    <w:rPr>
      <w:rFonts w:ascii="Courier New" w:eastAsia="Times New Roman" w:hAnsi="Courier New" w:cs="Courier New"/>
      <w:sz w:val="20"/>
      <w:szCs w:val="20"/>
    </w:rPr>
  </w:style>
  <w:style w:type="character" w:customStyle="1" w:styleId="color1">
    <w:name w:val="color1"/>
    <w:basedOn w:val="DefaultParagraphFont"/>
    <w:rsid w:val="00217F03"/>
  </w:style>
  <w:style w:type="character" w:customStyle="1" w:styleId="color2">
    <w:name w:val="color2"/>
    <w:basedOn w:val="DefaultParagraphFont"/>
    <w:rsid w:val="003A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3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2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01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16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706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 quoc Viet</cp:lastModifiedBy>
  <cp:revision>3</cp:revision>
  <dcterms:created xsi:type="dcterms:W3CDTF">2025-04-28T09:11:00Z</dcterms:created>
  <dcterms:modified xsi:type="dcterms:W3CDTF">2025-04-28T09:46:00Z</dcterms:modified>
  <cp:category/>
</cp:coreProperties>
</file>